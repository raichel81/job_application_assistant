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  <w:br/>
        <w:br/>
        <w:t>I am writing to express my interest in the Software Engineer position at Anthropic Labs. With a strong foundation in software engineering and a passion for creating impactful products, I am excited about the opportunity to contribute to your team and help advance the mission of building beneficial AI systems.</w:t>
        <w:br/>
        <w:br/>
        <w:t>My experience at Microsoft, particularly in designing solutions to streamline workflows and increase efficiency, aligns closely with the responsibilities of the role at Anthropic Labs. I have a proven track record of collaborating with diverse teams to solve complex problems and deliver high-quality results. My expertise in C#, Python, Git, and other technologies, as outlined in my resume, equips me to rapidly prototype and evaluate emerging AI capabilities, as specified in the job description.</w:t>
        <w:br/>
        <w:br/>
        <w:t>I am dedicated to balancing creative exploration with rigorous evaluation, a key requirement for this role. Additionally, my leadership skills, particularly in knowledge-sharing and promoting inclusivity, align with the collaborative culture at Anthropic Labs.</w:t>
        <w:br/>
        <w:br/>
        <w:t>I am excited about the opportunity to contribute to Anthropic's cutting-edge research and product development initiatives. I believe that my technical skills, collaborative approach, and commitment to societal impacts align well with the values and goals of Anthropic.</w:t>
        <w:br/>
        <w:br/>
        <w:t>Thank you for considering my application. I look forward to the possibility of discussing how my experience and skills can support the important work being done at Anthropic Labs.</w:t>
        <w:br/>
        <w:br/>
        <w:t>Sincerely,</w:t>
        <w:br/>
        <w:br/>
        <w:t>Rachel Oittinen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